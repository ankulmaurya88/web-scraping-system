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Help Us Protect Glassdoor</w:t>
      </w:r>
    </w:p>
    <w:p>
      <w:pPr>
        <w:pStyle w:val="Title"/>
      </w:pPr>
      <w:r>
        <w:t>Aidez-nous à protéger Glassdoor</w:t>
      </w:r>
    </w:p>
    <w:p>
      <w:pPr>
        <w:pStyle w:val="Title"/>
      </w:pPr>
      <w:r>
        <w:t>Helfen Sie mit, Glassdoor zu schützen</w:t>
      </w:r>
    </w:p>
    <w:p>
      <w:pPr>
        <w:pStyle w:val="Title"/>
      </w:pPr>
      <w:r>
        <w:t>Help ons Glassdoor te beschermen</w:t>
      </w:r>
    </w:p>
    <w:p>
      <w:pPr>
        <w:pStyle w:val="Title"/>
      </w:pPr>
      <w:r>
        <w:t>Ayúdanos a proteger Glassdoor</w:t>
      </w:r>
    </w:p>
    <w:p>
      <w:pPr>
        <w:pStyle w:val="Title"/>
      </w:pPr>
      <w:r>
        <w:t>Ayúdanos a proteger Glassdoor</w:t>
      </w:r>
    </w:p>
    <w:p>
      <w:pPr>
        <w:pStyle w:val="Title"/>
      </w:pPr>
      <w:r>
        <w:t>Ajude-nos a proteger o Glassdoor</w:t>
      </w:r>
    </w:p>
    <w:p>
      <w:pPr>
        <w:pStyle w:val="Title"/>
      </w:pPr>
      <w:r>
        <w:t>Aiutaci a proteggere Glassdoor</w:t>
      </w:r>
    </w:p>
    <w:p>
      <w:r>
        <w:t>Please help us protect Glassdoor by verifying that you're a</w:t>
        <w:br/>
        <w:tab/>
        <w:tab/>
        <w:t xml:space="preserve">real person. We are sorry for the inconvenience. If you continue to see this </w:t>
        <w:br/>
        <w:tab/>
        <w:tab/>
        <w:t>message, please emailto let us know you're having trouble.</w:t>
      </w:r>
    </w:p>
    <w:p>
      <w:r>
        <w:t>Aidez-nous à protéger Glassdoor en confirmant que vous êtes une personne réelle.</w:t>
        <w:br/>
        <w:tab/>
        <w:tab/>
        <w:t>Nous sommes désolés pour la gêne occasionnée. Si vous continuez à voir ce</w:t>
        <w:br/>
        <w:tab/>
        <w:tab/>
        <w:t>message, contactez-nous à l'adressepour nous faire part du problème.</w:t>
      </w:r>
    </w:p>
    <w:p>
      <w:r>
        <w:t>Bitte helfen Sie uns, Glassdoor zu schützen, indem Sie bestätigen, dass Sie</w:t>
        <w:br/>
        <w:tab/>
        <w:tab/>
        <w:t>ein Mensch und keine Maschine sind. Wir entschuldigen uns für die Umstände. Wenn</w:t>
        <w:br/>
        <w:tab/>
        <w:tab/>
        <w:t>Sie weiterhin diese Meldung erhalten, informieren Sie uns darüber bitte per E-Mail</w:t>
        <w:br/>
        <w:tab/>
        <w:tab/>
        <w:t>an</w:t>
      </w:r>
    </w:p>
    <w:p>
      <w:r>
        <w:t>Help ons Glassdoor te beschermen door te verifiëren of u een persoon bent. Onze</w:t>
        <w:br/>
        <w:tab/>
        <w:tab/>
        <w:t>excuses voor het ongemak. Als u dit bericht blijft zien, stuur dan een e-mail</w:t>
        <w:br/>
        <w:tab/>
        <w:tab/>
        <w:t>naarom ons te informeren over dit probleem.</w:t>
      </w:r>
    </w:p>
    <w:p>
      <w:r>
        <w:t>Ayúdanos a proteger Glassdoor y demuéstranos que eres una persona real. Disculpa</w:t>
        <w:br/>
        <w:tab/>
        <w:tab/>
        <w:t>las molestias. Si continúas recibiendo este mensaje, infórmanos del problema</w:t>
        <w:br/>
        <w:tab/>
        <w:tab/>
        <w:t>enviando un correo electrónico a.</w:t>
      </w:r>
    </w:p>
    <w:p>
      <w:r>
        <w:t>Ayúdanos a proteger Glassdoor verificando que eres una persona real. Lamentamos</w:t>
        <w:br/>
        <w:tab/>
        <w:tab/>
        <w:t>los inconvenientes que esto te pueda causar. Si continúas viendo este mensaje,</w:t>
        <w:br/>
        <w:tab/>
        <w:tab/>
        <w:t>envía un correo electrónico apara informarnos de que tienes problemas.</w:t>
      </w:r>
    </w:p>
    <w:p>
      <w:r>
        <w:t>Ajude-nos a manter o Glassdoor seguro confirmando que você é uma pessoa de</w:t>
        <w:br/>
        <w:tab/>
        <w:tab/>
        <w:t>verdade. Lamentamos pelo inconveniente. Caso continue recebendo esta mensagem,</w:t>
        <w:br/>
        <w:tab/>
        <w:tab/>
        <w:t>envie um e-mail parapara nos informar sobre o problema.</w:t>
      </w:r>
    </w:p>
    <w:p>
      <w:r>
        <w:t>Aiutaci a proteggere Glassdoor dimostrando che sei una persona reale. Ci</w:t>
        <w:br/>
        <w:tab/>
        <w:tab/>
        <w:t>scusiamo se questo può causarti degli inconvenienti. Se continui a visualizzare</w:t>
        <w:br/>
        <w:tab/>
        <w:tab/>
        <w:t>questo messaggio, invia un'email all'indirizzoper informarci del problema.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