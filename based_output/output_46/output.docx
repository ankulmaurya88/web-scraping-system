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Quotes to Scrape</w:t>
      </w:r>
    </w:p>
    <w:p>
      <w:pPr>
        <w:pStyle w:val="Title"/>
      </w:pPr>
      <w:r>
        <w:t>Top Ten tags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