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Science and Programming Topics</w:t>
      </w:r>
    </w:p>
    <w:p>
      <w:pPr>
        <w:pStyle w:val="Title"/>
      </w:pPr>
      <w:r>
        <w:t>Computer Programming with Examples [60]</w:t>
      </w:r>
    </w:p>
    <w:p>
      <w:r>
        <w:t>1.Understanding Computer Files: Types, Uses, and Examples.</w:t>
      </w:r>
    </w:p>
    <w:p>
      <w:r>
        <w:t>2.Comprehensive Guide to Objects in Programming.</w:t>
      </w:r>
    </w:p>
    <w:p>
      <w:r>
        <w:t>3.Understanding Arrays: Basics, Types, and Programming Examples.</w:t>
      </w:r>
    </w:p>
    <w:p>
      <w:r>
        <w:t>4.Comprehensive Guide to File Formats: Types and Best Practices.</w:t>
      </w:r>
    </w:p>
    <w:p>
      <w:r>
        <w:t>5.What are APIs? Beginner's Guide to Understanding APIs.</w:t>
      </w:r>
    </w:p>
    <w:p>
      <w:r>
        <w:t>6.What is Parsing? Beginner’s Guide with Examples.</w:t>
      </w:r>
    </w:p>
    <w:p>
      <w:r>
        <w:t>7.Comprehensive Guide to Serialization and File Format Generators.</w:t>
      </w:r>
    </w:p>
    <w:p>
      <w:r>
        <w:t>8.Comprehensive Guide to Data Types with Programming Examples.</w:t>
      </w:r>
    </w:p>
    <w:p>
      <w:r>
        <w:t>9.Comprehensive Guide to Lists: Abstract Data Type Explained.</w:t>
      </w:r>
    </w:p>
    <w:p>
      <w:r>
        <w:t>10.Understanding POST: Basics, Examples, and Best Practices.</w:t>
      </w:r>
    </w:p>
    <w:p>
      <w:r>
        <w:t>11.Understanding Associative Arrays: Key-Value Pair Data Structures.</w:t>
      </w:r>
    </w:p>
    <w:p>
      <w:r>
        <w:t>12.Understanding Validators: Basics, Examples, and Best Practices.</w:t>
      </w:r>
    </w:p>
    <w:p>
      <w:r>
        <w:t>13.Comprehensive Overview of Application Software and its uses.</w:t>
      </w:r>
    </w:p>
    <w:p>
      <w:r>
        <w:t>14.Introduction to Data: Types, Importance, and Examples.</w:t>
      </w:r>
    </w:p>
    <w:p>
      <w:r>
        <w:t>15.Understanding HTTP: The Protocol Powering the Internet.</w:t>
      </w:r>
    </w:p>
    <w:p>
      <w:r>
        <w:t>16.Understanding URLs: The Foundation of Internet Navigation.</w:t>
      </w:r>
    </w:p>
    <w:p>
      <w:r>
        <w:t>17.reCaptcha: Enhancing Security and user Experience Online.</w:t>
      </w:r>
    </w:p>
    <w:p>
      <w:r>
        <w:t>18.Home Assistant: Your Gateway to Smart Home Automation.</w:t>
      </w:r>
    </w:p>
    <w:p>
      <w:r>
        <w:t>19.Mastering Google Chrome Extensions for Beginners.</w:t>
      </w:r>
    </w:p>
    <w:p>
      <w:r>
        <w:t>20.Understanding Computer Data Storage Basics.</w:t>
      </w:r>
    </w:p>
    <w:p>
      <w:r>
        <w:t>21.Timestamps Explained: Basics, Formats, and Applications.</w:t>
      </w:r>
    </w:p>
    <w:p>
      <w:r>
        <w:t>22.What are Defaults in Computer Science? A Beginner’s Guide.</w:t>
      </w:r>
    </w:p>
    <w:p>
      <w:r>
        <w:t>23.What Are Mixins in Programming? A Beginner’s Guide.</w:t>
      </w:r>
    </w:p>
    <w:p>
      <w:r>
        <w:t>24.Understanding Computer Terminals: A Beginner's Guide.</w:t>
      </w:r>
    </w:p>
    <w:p>
      <w:r>
        <w:t>25.Gson in Java: A Complete Beginner’s Guide</w:t>
      </w:r>
    </w:p>
    <w:p>
      <w:r>
        <w:t>26.API Key: Beginner’s Guide to Authentication and Security.</w:t>
      </w:r>
    </w:p>
    <w:p>
      <w:r>
        <w:t>27.Introduction to Computer Programs for Beginners.</w:t>
      </w:r>
    </w:p>
    <w:p>
      <w:r>
        <w:t>28.Understanding Cursors in user interfaces.</w:t>
      </w:r>
    </w:p>
    <w:p>
      <w:r>
        <w:t>29.Understanding NaN: Meaning and usage in Programming.</w:t>
      </w:r>
    </w:p>
    <w:p>
      <w:r>
        <w:t>30.What are Nullable types and How do they work in Programming?</w:t>
      </w:r>
    </w:p>
    <w:p>
      <w:r>
        <w:t>31.Understanding Dynamic arrays: Basics and Examples.</w:t>
      </w:r>
    </w:p>
    <w:p>
      <w:r>
        <w:t>32.Master type conversion with Beginner-Friendly Examples.</w:t>
      </w:r>
    </w:p>
    <w:p>
      <w:r>
        <w:t>33.Master Decimals: A Beginner’s Guide to Precision and Usage.</w:t>
      </w:r>
    </w:p>
    <w:p>
      <w:r>
        <w:t>34.Mastering import: Simplify your code with modules and libraries.</w:t>
      </w:r>
    </w:p>
    <w:p>
      <w:r>
        <w:t>35.Understanding Literals: Programming Basics for Beginners.</w:t>
      </w:r>
    </w:p>
    <w:p>
      <w:r>
        <w:t>36.Debugging for beginners: How to fix code errors.</w:t>
      </w:r>
    </w:p>
    <w:p>
      <w:r>
        <w:t>37.Understanding Boolean Data Types in Programming.</w:t>
      </w:r>
    </w:p>
    <w:p>
      <w:r>
        <w:t>38.A Beginner’s Guide to undefined values.</w:t>
      </w:r>
    </w:p>
    <w:p>
      <w:r>
        <w:t>39.How to install Software and Tools?</w:t>
      </w:r>
    </w:p>
    <w:p>
      <w:r>
        <w:t>42.Space in Punctuation and Programming.</w:t>
      </w:r>
    </w:p>
    <w:p>
      <w:r>
        <w:t>43.Understanding References in Programming for Beginners.</w:t>
      </w:r>
    </w:p>
    <w:p>
      <w:r>
        <w:t>44.Understanding Binary Numbers: A Beginner's Guide.</w:t>
      </w:r>
    </w:p>
    <w:p>
      <w:r>
        <w:t>45.Understanding Hash Tables: A Beginner’s Guide.</w:t>
      </w:r>
    </w:p>
    <w:p>
      <w:r>
        <w:t>46.Mastering Checks in Programming: A Beginner's Guide.</w:t>
      </w:r>
    </w:p>
    <w:p>
      <w:r>
        <w:t>47.Beginner's Guide to GitHub: Features, Usage, and Benefits.</w:t>
      </w:r>
    </w:p>
    <w:p>
      <w:r>
        <w:t>48.A Beginner's Guide to Git: Features and Basic Commands.</w:t>
      </w:r>
    </w:p>
    <w:p>
      <w:r>
        <w:t>49.An Introduction to Query Languages: Simplifying Database Interaction</w:t>
      </w:r>
    </w:p>
    <w:p>
      <w:r>
        <w:t>50.Understanding Threads: A Beginner's Guide to Multitasking.</w:t>
      </w:r>
    </w:p>
    <w:p>
      <w:r>
        <w:t>51.Numerical Digits: Basics, Types, and Programming Examples.</w:t>
      </w:r>
    </w:p>
    <w:p>
      <w:r>
        <w:t>52.Understanding Parameters in Computer Programming.</w:t>
      </w:r>
    </w:p>
    <w:p>
      <w:r>
        <w:t>53.Understanding Subroutines in Computer Programming.</w:t>
      </w:r>
    </w:p>
    <w:p>
      <w:r>
        <w:t>54.Understanding Programming Errors: Types and Solutions.</w:t>
      </w:r>
    </w:p>
    <w:p>
      <w:r>
        <w:t>55.Mastering Conditionals in Programming: A Beginner's Guide.</w:t>
      </w:r>
    </w:p>
    <w:p>
      <w:r>
        <w:t>56.What Are Instances in Programming? Beginner's Guide.</w:t>
      </w:r>
    </w:p>
    <w:p>
      <w:r>
        <w:t>57.Mock Objects in Programming: A Beginner's Guide.</w:t>
      </w:r>
    </w:p>
    <w:p>
      <w:r>
        <w:t>58.What are Reserved words in Programming?</w:t>
      </w:r>
    </w:p>
    <w:p>
      <w:r>
        <w:t>59.Understanding Cache in Computing.</w:t>
      </w:r>
    </w:p>
    <w:p>
      <w:r>
        <w:t>60.Understanding Anonymous Functions in Programming.</w:t>
      </w:r>
    </w:p>
    <w:p>
      <w:r>
        <w:t>Follow us onFacebookandTwitterfor latest update.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