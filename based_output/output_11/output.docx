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Flipkart: The One-stop Shopping Destination</w:t>
      </w:r>
    </w:p>
    <w:p>
      <w:r>
        <w:t>Flipkart Internet Private Limited,</w:t>
      </w:r>
    </w:p>
    <w:p>
      <w:r>
        <w:t>Buildings Alyssa, Begonia &amp;</w:t>
      </w:r>
    </w:p>
    <w:p>
      <w:r>
        <w:t>Clove Embassy Tech Village,</w:t>
      </w:r>
    </w:p>
    <w:p>
      <w:r>
        <w:t>Outer Ring Road, Devarabeesanahalli Village,</w:t>
      </w:r>
    </w:p>
    <w:p>
      <w:r>
        <w:t>Bengaluru, 560103,</w:t>
      </w:r>
    </w:p>
    <w:p>
      <w:r>
        <w:t>Karnataka, India</w:t>
      </w:r>
    </w:p>
    <w:p>
      <w:r>
        <w:t>Flipkart Internet Private Limited,</w:t>
      </w:r>
    </w:p>
    <w:p>
      <w:r>
        <w:t>Buildings Alyssa, Begonia &amp;</w:t>
      </w:r>
    </w:p>
    <w:p>
      <w:r>
        <w:t>Clove Embassy Tech Village,</w:t>
      </w:r>
    </w:p>
    <w:p>
      <w:r>
        <w:t>Outer Ring Road, Devarabeesanahalli Village,</w:t>
      </w:r>
    </w:p>
    <w:p>
      <w:r>
        <w:t>Bengaluru, 560103,</w:t>
      </w:r>
    </w:p>
    <w:p>
      <w:r>
        <w:t>Karnataka, India</w:t>
      </w:r>
    </w:p>
    <w:p>
      <w:r>
        <w:t>CIN : U51109KA2012PTC066107</w:t>
      </w:r>
    </w:p>
    <w:p/>
    <w:p>
      <w:r>
        <w:t>Telephone:044-45614700/044-67415800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