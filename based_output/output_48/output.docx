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Science</w:t>
      </w:r>
    </w:p>
    <w:p>
      <w:pPr>
        <w:pStyle w:val="Title"/>
      </w:pPr>
      <w:r>
        <w:t>The Most Perfect Thing: ...</w:t>
      </w:r>
    </w:p>
    <w:p>
      <w:pPr>
        <w:pStyle w:val="Title"/>
      </w:pPr>
      <w:r>
        <w:t>Immunity: How Elie Metchnikoff ...</w:t>
      </w:r>
    </w:p>
    <w:p>
      <w:pPr>
        <w:pStyle w:val="Title"/>
      </w:pPr>
      <w:r>
        <w:t>Sorting the Beef from ...</w:t>
      </w:r>
    </w:p>
    <w:p>
      <w:pPr>
        <w:pStyle w:val="Title"/>
      </w:pPr>
      <w:r>
        <w:t>Tipping Point for Planet ...</w:t>
      </w:r>
    </w:p>
    <w:p>
      <w:pPr>
        <w:pStyle w:val="Title"/>
      </w:pPr>
      <w:r>
        <w:t>The Fabric of the ...</w:t>
      </w:r>
    </w:p>
    <w:p>
      <w:pPr>
        <w:pStyle w:val="Title"/>
      </w:pPr>
      <w:r>
        <w:t>Diary of a Citizen ...</w:t>
      </w:r>
    </w:p>
    <w:p>
      <w:pPr>
        <w:pStyle w:val="Title"/>
      </w:pPr>
      <w:r>
        <w:t>The Origin of Species</w:t>
      </w:r>
    </w:p>
    <w:p>
      <w:pPr>
        <w:pStyle w:val="Title"/>
      </w:pPr>
      <w:r>
        <w:t>The Grand Design</w:t>
      </w:r>
    </w:p>
    <w:p>
      <w:pPr>
        <w:pStyle w:val="Title"/>
      </w:pPr>
      <w:r>
        <w:t>Peak: Secrets from the ...</w:t>
      </w:r>
    </w:p>
    <w:p>
      <w:pPr>
        <w:pStyle w:val="Title"/>
      </w:pPr>
      <w:r>
        <w:t>The Elegant Universe: Superstrings, ...</w:t>
      </w:r>
    </w:p>
    <w:p>
      <w:pPr>
        <w:pStyle w:val="Title"/>
      </w:pPr>
      <w:r>
        <w:t>The Disappearing Spoon: And ...</w:t>
      </w:r>
    </w:p>
    <w:p>
      <w:pPr>
        <w:pStyle w:val="Title"/>
      </w:pPr>
      <w:r>
        <w:t>Surely You're Joking, Mr. ...</w:t>
      </w:r>
    </w:p>
    <w:p>
      <w:pPr>
        <w:pStyle w:val="Title"/>
      </w:pPr>
      <w:r>
        <w:t>Seven Brief Lessons on ...</w:t>
      </w:r>
    </w:p>
    <w:p>
      <w:pPr>
        <w:pStyle w:val="Title"/>
      </w:pPr>
      <w:r>
        <w:t>The Selfish Gene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