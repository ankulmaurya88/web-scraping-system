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Search code, repositories, users, issues, pull requests...</w:t>
      </w:r>
    </w:p>
    <w:p>
      <w:pPr>
        <w:pStyle w:val="Title"/>
      </w:pPr>
      <w:r>
        <w:t>Provide feedback</w:t>
      </w:r>
    </w:p>
    <w:p>
      <w:pPr>
        <w:pStyle w:val="Title"/>
      </w:pPr>
      <w:r>
        <w:t>Saved searches</w:t>
      </w:r>
    </w:p>
    <w:p>
      <w:pPr>
        <w:pStyle w:val="Title"/>
      </w:pPr>
      <w:r>
        <w:t>w3resource</w:t>
      </w:r>
    </w:p>
    <w:p>
      <w:pPr>
        <w:pStyle w:val="Title"/>
      </w:pPr>
      <w:r>
        <w:t>Navigation Menu</w:t>
      </w:r>
    </w:p>
    <w:p>
      <w:pPr>
        <w:pStyle w:val="Title"/>
      </w:pPr>
      <w:r>
        <w:t>Use saved searches to filter your results more quickly</w:t>
      </w:r>
    </w:p>
    <w:p>
      <w:pPr>
        <w:pStyle w:val="Title"/>
      </w:pPr>
      <w:r>
        <w:t>Here are</w:t>
        <w:br/>
        <w:t xml:space="preserve">    22 public repositories</w:t>
        <w:br/>
        <w:t xml:space="preserve">    matching this topic...</w:t>
      </w:r>
    </w:p>
    <w:p>
      <w:pPr>
        <w:pStyle w:val="Title"/>
      </w:pPr>
      <w:r>
        <w:t>Improve this page</w:t>
      </w:r>
    </w:p>
    <w:p>
      <w:pPr>
        <w:pStyle w:val="Title"/>
      </w:pPr>
      <w:r>
        <w:t>Add this topic to your repo</w:t>
      </w:r>
    </w:p>
    <w:p>
      <w:pPr>
        <w:pStyle w:val="Title"/>
      </w:pPr>
      <w:r>
        <w:t>Footer</w:t>
      </w:r>
    </w:p>
    <w:p>
      <w:pPr>
        <w:pStyle w:val="Title"/>
      </w:pPr>
      <w:r>
        <w:t>MatthieuDasnoy/python-developer-roadmap</w:t>
      </w:r>
    </w:p>
    <w:p>
      <w:pPr>
        <w:pStyle w:val="Title"/>
      </w:pPr>
      <w:r>
        <w:t>ybg345/w3-resource-python</w:t>
      </w:r>
    </w:p>
    <w:p>
      <w:pPr>
        <w:pStyle w:val="Title"/>
      </w:pPr>
      <w:r>
        <w:t>chrismejia/Programming-Problems</w:t>
      </w:r>
    </w:p>
    <w:p>
      <w:pPr>
        <w:pStyle w:val="Title"/>
      </w:pPr>
      <w:r>
        <w:t>HighnessAtharva/W3Resource-Python-CPP-Java</w:t>
      </w:r>
    </w:p>
    <w:p>
      <w:pPr>
        <w:pStyle w:val="Title"/>
      </w:pPr>
      <w:r>
        <w:t>mrmightyq/SQL-Work</w:t>
      </w:r>
    </w:p>
    <w:p>
      <w:pPr>
        <w:pStyle w:val="Title"/>
      </w:pPr>
      <w:r>
        <w:t>EslamAsHhraf/PL-SQL-Challenges</w:t>
      </w:r>
    </w:p>
    <w:p>
      <w:pPr>
        <w:pStyle w:val="Title"/>
      </w:pPr>
      <w:r>
        <w:t>Ankononenko/w3resource-C-Programming-Exercises</w:t>
      </w:r>
    </w:p>
    <w:p>
      <w:pPr>
        <w:pStyle w:val="Title"/>
      </w:pPr>
      <w:r>
        <w:t>sr-tamim/c-programming-practice</w:t>
      </w:r>
    </w:p>
    <w:p>
      <w:pPr>
        <w:pStyle w:val="Title"/>
      </w:pPr>
      <w:r>
        <w:t>fatemaasem/cookies_sessions</w:t>
      </w:r>
    </w:p>
    <w:p>
      <w:pPr>
        <w:pStyle w:val="Title"/>
      </w:pPr>
      <w:r>
        <w:t>seadmustafa/JavaApps</w:t>
      </w:r>
    </w:p>
    <w:p>
      <w:pPr>
        <w:pStyle w:val="Title"/>
      </w:pPr>
      <w:r>
        <w:t>Gopinathpanda/CRM-for-training-institute</w:t>
      </w:r>
    </w:p>
    <w:p>
      <w:pPr>
        <w:pStyle w:val="Title"/>
      </w:pPr>
      <w:r>
        <w:t>ArghyaDS/TestPy</w:t>
      </w:r>
    </w:p>
    <w:p>
      <w:pPr>
        <w:pStyle w:val="Title"/>
      </w:pPr>
      <w:r>
        <w:t>shangpin21/JavaScript_Basic_Exercises</w:t>
      </w:r>
    </w:p>
    <w:p>
      <w:pPr>
        <w:pStyle w:val="Title"/>
      </w:pPr>
      <w:r>
        <w:t>ROSHAN-KHANDAGALE/Python-Programs</w:t>
      </w:r>
    </w:p>
    <w:p>
      <w:pPr>
        <w:pStyle w:val="Title"/>
      </w:pPr>
      <w:r>
        <w:t>aoki-h-jp/playground</w:t>
      </w:r>
    </w:p>
    <w:p>
      <w:pPr>
        <w:pStyle w:val="Title"/>
      </w:pPr>
      <w:r>
        <w:t>neoayus/exercise.js</w:t>
      </w:r>
    </w:p>
    <w:p>
      <w:pPr>
        <w:pStyle w:val="Title"/>
      </w:pPr>
      <w:r>
        <w:t>StrangeCoder1729/Python_Regex_Solved</w:t>
      </w:r>
    </w:p>
    <w:p>
      <w:pPr>
        <w:pStyle w:val="Title"/>
      </w:pPr>
      <w:r>
        <w:t>nai-young/JS_Exercises</w:t>
      </w:r>
    </w:p>
    <w:p>
      <w:pPr>
        <w:pStyle w:val="Title"/>
      </w:pPr>
      <w:r>
        <w:t>fatemaasem/PHP_Problems</w:t>
      </w:r>
    </w:p>
    <w:p>
      <w:pPr>
        <w:pStyle w:val="Title"/>
      </w:pPr>
      <w:r>
        <w:t>neoayus/exercise.java</w:t>
      </w:r>
    </w:p>
    <w:p>
      <w:pPr>
        <w:pStyle w:val="Title"/>
      </w:pPr>
      <w:r>
        <w:t>Footer navigation</w:t>
      </w:r>
    </w:p>
    <w:p>
      <w:r>
        <w:t>We read every piece of feedback, and take your input very seriously.</w:t>
      </w:r>
    </w:p>
    <w:p>
      <w:r>
        <w:t>To see all available qualifiers, see ourdocumentation.</w:t>
      </w:r>
    </w:p>
    <w:p>
      <w:r>
        <w:t>A roadmap to becoming a Python developer</w:t>
      </w:r>
    </w:p>
    <w:p>
      <w:r>
        <w:t>I am determined to improve my basic core skills of python and data science by practice. Found this website very helpful for systematic learning.</w:t>
      </w:r>
    </w:p>
    <w:p>
      <w:r>
        <w:t>Collection of programming problems I've completed and attempted</w:t>
      </w:r>
    </w:p>
    <w:p>
      <w:r>
        <w:t>All The Python, CPP, Java Excercise solutions from W3Resource.</w:t>
      </w:r>
    </w:p>
    <w:p>
      <w:r>
        <w:t>Answering the Internets' Problems via SQL</w:t>
      </w:r>
    </w:p>
    <w:p>
      <w:r>
        <w:t>✅ The solutions of PL/SQL challenges on w3resources executed on Oracle environment compiled with helpful Resources &amp; references related to the challenges.</w:t>
      </w:r>
    </w:p>
    <w:p>
      <w:r>
        <w:t>Repo where I'm going to complete all the w3resource exercises that are interesting for me fromhttps://www.w3resource.com/c-programming-exercises/</w:t>
      </w:r>
    </w:p>
    <w:p>
      <w:r>
        <w:t>SR Tamim's C programming learning progress. My practice programs will be uploaded here.</w:t>
      </w:r>
    </w:p>
    <w:p>
      <w:r>
        <w:t>This project is all about maintaining relationship between an Institute and it's Students. This project contains Lead management,Enquiry details,Registration process of Student, Mentor details, Master data Management etc.</w:t>
      </w:r>
    </w:p>
    <w:p>
      <w:r>
        <w:t>Here is an Basic Python Practice Repository containing solutions for Questions available on given link below</w:t>
      </w:r>
    </w:p>
    <w:p>
      <w:r>
        <w:t>Coding Questions from w3resource</w:t>
      </w:r>
    </w:p>
    <w:p>
      <w:r>
        <w:t>trynna be consisten, mann i love java (..for now)</w:t>
      </w:r>
    </w:p>
    <w:p>
      <w:r>
        <w:t>Add a description, image, and links to thew3resourcetopic page so that developers can more easily learn about it.</w:t>
      </w:r>
    </w:p>
    <w:p>
      <w:r>
        <w:t>To associate your repository with thew3resourcetopic, visit your repo's landing page and select "manage topics."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