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Flipkart: The One-stop Shopping DestinationFlipkart PlusNo Cost EMIEMI on Debit CardsMobile Exchange OffersWhat Can You Buy From Flipkart?Mobile PhonesElectronic Devices and AccessoriesLarge AppliancesSmall Home AppliancesLifestyleHome and FurnitureBaby and KidsBooks, Sports and GamesGrocery/Supermart</w:t>
      </w:r>
    </w:p>
    <w:p>
      <w:r>
        <w:t>Flipkart Internet Private Limited,</w:t>
      </w:r>
    </w:p>
    <w:p>
      <w:r>
        <w:t>Outer Ring Road, Devarabeesanahalli Village,</w:t>
      </w:r>
    </w:p>
    <w:p>
      <w:r>
        <w:t>Flipkart Internet Private Limited,</w:t>
      </w:r>
    </w:p>
    <w:p>
      <w:r>
        <w:t>Outer Ring Road, Devarabeesanahalli Village,</w:t>
      </w:r>
    </w:p>
    <w:p>
      <w:r>
        <w:t>Telephone:044-45614700/044-67415800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