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7 Group Discussion Tips To Crack Your Next Interview</w:t>
      </w:r>
    </w:p>
    <w:p>
      <w:pPr>
        <w:pStyle w:val="Title"/>
      </w:pPr>
      <w:r>
        <w:t>Log in</w:t>
      </w:r>
    </w:p>
    <w:p>
      <w:pPr>
        <w:pStyle w:val="Title"/>
      </w:pPr>
      <w:r>
        <w:t>Create Account</w:t>
      </w:r>
    </w:p>
    <w:p>
      <w:pPr>
        <w:pStyle w:val="Title"/>
      </w:pPr>
      <w:r>
        <w:t>Top Tips to Excel in Your Next Group Discussion Interview</w:t>
      </w:r>
    </w:p>
    <w:p>
      <w:pPr>
        <w:pStyle w:val="Title"/>
      </w:pPr>
      <w:r>
        <w:t>Conclusion</w:t>
      </w:r>
    </w:p>
    <w:p>
      <w:pPr>
        <w:pStyle w:val="Title"/>
      </w:pPr>
      <w:r>
        <w:t>Thank You!</w:t>
      </w:r>
    </w:p>
    <w:p>
      <w:pPr>
        <w:pStyle w:val="Title"/>
      </w:pPr>
      <w:r>
        <w:t>What kind of Experience do you want to share?</w:t>
      </w:r>
    </w:p>
    <w:p>
      <w:pPr>
        <w:pStyle w:val="Title"/>
      </w:pPr>
      <w:r>
        <w:t>1. Lead the Discussion</w:t>
      </w:r>
    </w:p>
    <w:p>
      <w:pPr>
        <w:pStyle w:val="Title"/>
      </w:pPr>
      <w:r>
        <w:t>2. Ensure Strong Body Language</w:t>
      </w:r>
    </w:p>
    <w:p>
      <w:pPr>
        <w:pStyle w:val="Title"/>
      </w:pPr>
      <w:r>
        <w:t>3. Strengthen Your Statements with Stats and Examples</w:t>
      </w:r>
    </w:p>
    <w:p>
      <w:pPr>
        <w:pStyle w:val="Title"/>
      </w:pPr>
      <w:r>
        <w:t>4. Dress Professionally</w:t>
      </w:r>
    </w:p>
    <w:p>
      <w:pPr>
        <w:pStyle w:val="Title"/>
      </w:pPr>
      <w:r>
        <w:t>5. Listen Carefully, Do Not Just Hear</w:t>
      </w:r>
    </w:p>
    <w:p>
      <w:pPr>
        <w:pStyle w:val="Title"/>
      </w:pPr>
      <w:r>
        <w:t>6. Summarise Key Points</w:t>
      </w:r>
    </w:p>
    <w:p>
      <w:pPr>
        <w:pStyle w:val="Title"/>
      </w:pPr>
      <w:r>
        <w:t>7. Make Eye Contact</w:t>
      </w:r>
    </w:p>
    <w:p>
      <w:r>
        <w:t>A group discussion is a very popular examination format used by various private and government organizations in interviews. In agroup discussion, candidates are required to speak and express themselves in front of a group of people.A group discussion is a crucial examination for candidates as there are no definite answers in the discussion, and they, therefore, have to speak more and use their analytical skills to prove their points.</w:t>
      </w:r>
    </w:p>
    <w:p>
      <w:r>
        <w:t>A group discussion requires careful planning, as you will have to compete with your competition, who is sitting on the same panel as you.Improper planning will surely lead to a humiliating performance in the GD.</w:t>
      </w:r>
    </w:p>
    <w:p>
      <w:r>
        <w:t>In this blog, we’ll be discussing7 crucial group discussion tipsthat’ll make you all ready for your next GD!</w:t>
      </w:r>
    </w:p>
    <w:p>
      <w:r>
        <w:t>A group discussion is a great opportunity for individuals to share their ideas and perspectives on a given topic. However, it can be difficult to get the discussion started or to keep it on track. That's where taking the lead can be helpful.</w:t>
      </w:r>
    </w:p>
    <w:p>
      <w:r>
        <w:t>When leading a group discussion, it is important to be clear, concise, and organized. The leader must be able to keep the discussion on track and facilitate the group in achieving its goal. Taking the lead in a group discussion can be challenging, but it is also a rewarding experience. The leader has the opportunity to set the tone for the discussion and guide the group to a productive outcome.</w:t>
      </w:r>
    </w:p>
    <w:p>
      <w:r>
        <w:t>As the leader, you can help set the tone of the discussion and keep it focused. You can also encourage others to share their ideas, and help to facilitate a productive and meaningful conversation. It's an opportunity to showcase your leadership skills and to make a positive impact on the discussion.</w:t>
      </w:r>
    </w:p>
    <w:p>
      <w:r>
        <w:t>Body language is an important part of communication, and it can be especially important in group discussions during interviews. The way we hold our bodies, the expressions on our faces, and the way we move can all convey messages that can help (or hinder) the discussion.</w:t>
      </w:r>
    </w:p>
    <w:p>
      <w:r>
        <w:t>For example, good body language can help to create an open and friendly atmosphere, which can encourage people to contribute to the discussion. On the other hand, if someone is crossing their arms or looking around the room, they may be conveying that they are closed off or disinterested in the discussion.</w:t>
      </w:r>
    </w:p>
    <w:p>
      <w:r>
        <w:t>In order to create a productive and positive group discussion, it is important to be aware of the messages that our body language is sending. We can use body language to create an environment that is conducive to discussion and to ensure that we are sending and receiving the right messages.</w:t>
      </w:r>
    </w:p>
    <w:p>
      <w:r>
        <w:t>Group discussion is an important tool for learning in any field. It allows group members to share information and ideas, and to reach a consensus on a particular issue. In order to effectively participate in a group discussion, it is important to be able to use statistics and examples to support your points.</w:t>
      </w:r>
    </w:p>
    <w:p>
      <w:r>
        <w:t>Statistics and examples can be used to support your position on a particular issue, to illustrate a point, or to refute an opposing view. When used effectively, they can help to sway the opinion of the group in your favor. In order to use statistics and examples effectively, you need to be able to find reliable sources of information and present the information in a clear and convincing manner.</w:t>
      </w:r>
    </w:p>
    <w:p>
      <w:r>
        <w:t>When you're in a group discussion, first impressions matter. The way you dress communicates a lot about your professionalism and competence. If you dress well, you'll come across as more credible and trustworthy. This can give you a significant advantage in the discussion, as other members are more likely to take you seriously and listen to what you have to say.</w:t>
      </w:r>
    </w:p>
    <w:p>
      <w:r>
        <w:t>Of course, it's important to be comfortable with what you're wearing. If you're not used to dressing up, you may feel self-conscious or out of place. But remember that you're there to discuss business, and it's important to look at the part. After all, you wouldn't show up to a meeting in your pajamas, would you?</w:t>
      </w:r>
    </w:p>
    <w:p>
      <w:r>
        <w:t>So take the time to dress appropriately for a group discussion, and you'll be more likely to be taken seriously and respected by the other members.</w:t>
      </w:r>
    </w:p>
    <w:p>
      <w:r>
        <w:t>Listening carefully is important in a group discussion for several reasons. First, it allows everyone in the group to be on the same page and follow the discussion.</w:t>
      </w:r>
    </w:p>
    <w:p>
      <w:r>
        <w:t>Second, it ensures that everyone has a chance to contribute and be heard.</w:t>
      </w:r>
    </w:p>
    <w:p>
      <w:r>
        <w:t>Third, it allows for more accurate and productive discussion, as everyone is able to understand and respond to what is being said.</w:t>
      </w:r>
    </w:p>
    <w:p>
      <w:r>
        <w:t>Lastly, it builds trust and respect within the group, as everyone feels valued and heard. Listening carefully is thus essential for a successful and productive group discussion.</w:t>
      </w:r>
    </w:p>
    <w:p>
      <w:r>
        <w:t>A key skill in group discussion is the ability to summarise the key points that have been made. This is important for several reasons. First, it helps to keep the discussion focused and on track. Second, it ensures that everyone in the group is aware of the main points that have been discussed. Third, it allows the group to reach a consensus on the key points of the discussion. Finally, it helps to make sure that the discussion is productive and not just a free-for-all.</w:t>
      </w:r>
    </w:p>
    <w:p>
      <w:r>
        <w:t>Therefore, make sure you end your talks by summarising the key points of discussion. Moreover, ensure that you summarise your points precisely and clearly!</w:t>
      </w:r>
    </w:p>
    <w:p>
      <w:r>
        <w:t>When you're in a group discussion in an interview, it's important to make eye contact with the other members of the group. This shows that you're engaged in the discussion and that you're interested in what everyone has to say. It also helps to build rapport and trust between the members of the group. When you make eye contact, you're also more likely to remember what someone has said.</w:t>
      </w:r>
    </w:p>
    <w:p>
      <w:r>
        <w:t>So if you're looking to make a good impression and to be an active participant in a group discussion, be sure to make eye contact with the other members of the group.</w:t>
      </w:r>
    </w:p>
    <w:p>
      <w:r>
        <w:t>A group discussion round is always one of the most important phases of the selection procedure. It helps the selectors precisely gauge your actions and thoughts along withinterview etiquette. Therefore, make sure that rightly follow the tips mentioned above to ensure the best performance!</w:t>
      </w:r>
    </w:p>
    <w:p>
      <w:r>
        <w:t>Already have an account ?Log in</w:t>
      </w:r>
    </w:p>
    <w:p>
      <w:r>
        <w:t>*Please enter your email address or userHandle.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