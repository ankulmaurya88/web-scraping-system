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Fake Store API</w:t>
      </w:r>
    </w:p>
    <w:p>
      <w:pPr>
        <w:pStyle w:val="Title"/>
      </w:pPr>
      <w:r>
        <w:t>Example Code</w:t>
      </w:r>
    </w:p>
    <w:p>
      <w:pPr>
        <w:pStyle w:val="Title"/>
      </w:pPr>
      <w:r>
        <w:t>Resources</w:t>
      </w:r>
    </w:p>
    <w:p>
      <w:pPr>
        <w:pStyle w:val="Title"/>
      </w:pPr>
      <w:r>
        <w:t>Routes</w:t>
      </w:r>
    </w:p>
    <w:p>
      <w:pPr>
        <w:pStyle w:val="Title"/>
      </w:pPr>
      <w:r>
        <w:t>Get tired of Lorem ipsum data?!</w:t>
      </w:r>
    </w:p>
    <w:p>
      <w:pPr>
        <w:pStyle w:val="Title"/>
      </w:pPr>
      <w:r>
        <w:t>Didn't you find any free e-commerce API?!</w:t>
      </w:r>
    </w:p>
    <w:p>
      <w:r>
        <w:t>Fake store rest API for your e-commerce or shopping website prototype</w:t>
      </w:r>
    </w:p>
    <w:p>
      <w:r>
        <w:t>fakeStoreApi is a free online REST API that you can use whenever you need Pseudo-real data for your</w:t>
        <w:br/>
        <w:t xml:space="preserve">            e-commerce</w:t>
        <w:br/>
        <w:t xml:space="preserve">            or shopping website without running any server-side code. It's awesome for teaching purposes, sample codes,</w:t>
        <w:br/>
        <w:t xml:space="preserve">            tests, etc.</w:t>
      </w:r>
    </w:p>
    <w:p>
      <w:r>
        <w:t>There are 4 main resources need in shopping prototypes</w:t>
      </w:r>
    </w:p>
    <w:p>
      <w:r>
        <w:t>Made with♥byMohammadReza Keikavousi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