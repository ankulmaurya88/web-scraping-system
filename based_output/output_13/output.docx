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Shopping plans starting at ₹399/year</w:t>
      </w:r>
    </w:p>
    <w:p>
      <w:r>
        <w:t>Get FREE same/1-day delivery, Prime offers &amp; more</w:t>
      </w:r>
    </w:p>
    <w:p>
      <w:r>
        <w:t>Beginning of dialog window. Escape will cancel and close the window.</w:t>
      </w:r>
    </w:p>
    <w:p>
      <w:r>
        <w:t>End of dialog window.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