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Search results for"".</w:t>
      </w:r>
    </w:p>
    <w:p>
      <w:r>
        <w:t>Copyright © 2023 Gainwell Technologies LLC.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