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Flipkart: The One-stop Shopping Destination</w:t>
      </w:r>
    </w:p>
    <w:p>
      <w:pPr>
        <w:pStyle w:val="Title"/>
      </w:pPr>
      <w:r>
        <w:t>Flipkart Plus</w:t>
      </w:r>
    </w:p>
    <w:p>
      <w:pPr>
        <w:pStyle w:val="Title"/>
      </w:pPr>
      <w:r>
        <w:t>No Cost EMI</w:t>
      </w:r>
    </w:p>
    <w:p>
      <w:pPr>
        <w:pStyle w:val="Title"/>
      </w:pPr>
      <w:r>
        <w:t>EMI on Debit Cards</w:t>
      </w:r>
    </w:p>
    <w:p>
      <w:pPr>
        <w:pStyle w:val="Title"/>
      </w:pPr>
      <w:r>
        <w:t>Mobile Exchange Offers</w:t>
      </w:r>
    </w:p>
    <w:p>
      <w:pPr>
        <w:pStyle w:val="Title"/>
      </w:pPr>
      <w:r>
        <w:t>What Can You Buy From Flipkart?</w:t>
      </w:r>
    </w:p>
    <w:p>
      <w:pPr>
        <w:pStyle w:val="Title"/>
      </w:pPr>
      <w:r>
        <w:t>Mobile Phones</w:t>
      </w:r>
    </w:p>
    <w:p>
      <w:pPr>
        <w:pStyle w:val="Title"/>
      </w:pPr>
      <w:r>
        <w:t>Electronic Devices and Accessories</w:t>
      </w:r>
    </w:p>
    <w:p>
      <w:pPr>
        <w:pStyle w:val="Title"/>
      </w:pPr>
      <w:r>
        <w:t>Large Appliances</w:t>
      </w:r>
    </w:p>
    <w:p>
      <w:pPr>
        <w:pStyle w:val="Title"/>
      </w:pPr>
      <w:r>
        <w:t>Small Home Appliances</w:t>
      </w:r>
    </w:p>
    <w:p>
      <w:pPr>
        <w:pStyle w:val="Title"/>
      </w:pPr>
      <w:r>
        <w:t>Lifestyle</w:t>
      </w:r>
    </w:p>
    <w:p>
      <w:pPr>
        <w:pStyle w:val="Title"/>
      </w:pPr>
      <w:r>
        <w:t>Home and Furniture</w:t>
      </w:r>
    </w:p>
    <w:p>
      <w:pPr>
        <w:pStyle w:val="Title"/>
      </w:pPr>
      <w:r>
        <w:t>Baby and Kids</w:t>
      </w:r>
    </w:p>
    <w:p>
      <w:pPr>
        <w:pStyle w:val="Title"/>
      </w:pPr>
      <w:r>
        <w:t>Books, Sports and Games</w:t>
      </w:r>
    </w:p>
    <w:p>
      <w:pPr>
        <w:pStyle w:val="Title"/>
      </w:pPr>
      <w:r>
        <w:t>Grocery/Supermart</w:t>
      </w:r>
    </w:p>
    <w:p>
      <w:r>
        <w:t>Flipkart Internet Private Limited,</w:t>
      </w:r>
    </w:p>
    <w:p>
      <w:r>
        <w:t>Outer Ring Road, Devarabeesanahalli Village,</w:t>
      </w:r>
    </w:p>
    <w:p>
      <w:r>
        <w:t>Flipkart Internet Private Limited,</w:t>
      </w:r>
    </w:p>
    <w:p>
      <w:r>
        <w:t>Outer Ring Road, Devarabeesanahalli Village,</w:t>
      </w:r>
    </w:p>
    <w:p>
      <w:r>
        <w:t>Telephone:044-45614700/044-67415800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