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SQLTutorial</w:t>
      </w:r>
    </w:p>
    <w:p>
      <w:pPr>
        <w:pStyle w:val="Title"/>
      </w:pPr>
      <w:r>
        <w:t>Tutorials</w:t>
      </w:r>
    </w:p>
    <w:p>
      <w:pPr>
        <w:pStyle w:val="Title"/>
      </w:pPr>
      <w:r>
        <w:t>Exercises</w:t>
      </w:r>
    </w:p>
    <w:p>
      <w:pPr>
        <w:pStyle w:val="Title"/>
      </w:pPr>
      <w:r>
        <w:t>Certificates</w:t>
      </w:r>
    </w:p>
    <w:p>
      <w:pPr>
        <w:pStyle w:val="Title"/>
      </w:pPr>
      <w:r>
        <w:t>All Our Services</w:t>
      </w:r>
    </w:p>
    <w:p>
      <w:pPr>
        <w:pStyle w:val="Title"/>
      </w:pPr>
      <w:r>
        <w:t>SQLTutorial</w:t>
      </w:r>
    </w:p>
    <w:p>
      <w:pPr>
        <w:pStyle w:val="Title"/>
      </w:pPr>
      <w:r>
        <w:t>SQLDatabase</w:t>
      </w:r>
    </w:p>
    <w:p>
      <w:pPr>
        <w:pStyle w:val="Title"/>
      </w:pPr>
      <w:r>
        <w:t>SQLReferences</w:t>
      </w:r>
    </w:p>
    <w:p>
      <w:pPr>
        <w:pStyle w:val="Title"/>
      </w:pPr>
      <w:r>
        <w:t>SQLExamples</w:t>
      </w:r>
    </w:p>
    <w:p>
      <w:pPr>
        <w:pStyle w:val="Title"/>
      </w:pPr>
      <w:r>
        <w:t>Learn SQL</w:t>
      </w:r>
    </w:p>
    <w:p>
      <w:pPr>
        <w:pStyle w:val="Title"/>
      </w:pPr>
      <w:r>
        <w:t>Examples in Each Chapter</w:t>
      </w:r>
    </w:p>
    <w:p>
      <w:pPr>
        <w:pStyle w:val="Title"/>
      </w:pPr>
      <w:r>
        <w:t>SQL Exercises</w:t>
      </w:r>
    </w:p>
    <w:p>
      <w:pPr>
        <w:pStyle w:val="Title"/>
      </w:pPr>
      <w:r>
        <w:t>Exercise?What is this?Test your skills by answering a few questions about the topics of this page</w:t>
      </w:r>
    </w:p>
    <w:p>
      <w:pPr>
        <w:pStyle w:val="Title"/>
      </w:pPr>
      <w:r>
        <w:t>SQL Examples</w:t>
      </w:r>
    </w:p>
    <w:p>
      <w:pPr>
        <w:pStyle w:val="Title"/>
      </w:pPr>
      <w:r>
        <w:t>SQL Quiz Test</w:t>
      </w:r>
    </w:p>
    <w:p>
      <w:pPr>
        <w:pStyle w:val="Title"/>
      </w:pPr>
      <w:r>
        <w:t>Track Your Progress</w:t>
      </w:r>
    </w:p>
    <w:p>
      <w:pPr>
        <w:pStyle w:val="Title"/>
      </w:pPr>
      <w:r>
        <w:t>SQL References</w:t>
      </w:r>
    </w:p>
    <w:p>
      <w:pPr>
        <w:pStyle w:val="Title"/>
      </w:pPr>
      <w:r>
        <w:t>SQL Data Types</w:t>
      </w:r>
    </w:p>
    <w:p>
      <w:pPr>
        <w:pStyle w:val="Title"/>
      </w:pPr>
      <w:r>
        <w:t>Kickstart your career</w:t>
      </w:r>
    </w:p>
    <w:p>
      <w:pPr>
        <w:pStyle w:val="Title"/>
      </w:pPr>
      <w:r>
        <w:t>Contact Sales</w:t>
      </w:r>
    </w:p>
    <w:p>
      <w:pPr>
        <w:pStyle w:val="Title"/>
      </w:pPr>
      <w:r>
        <w:t>Report Error</w:t>
      </w:r>
    </w:p>
    <w:p>
      <w:pPr>
        <w:pStyle w:val="Title"/>
      </w:pPr>
      <w:r>
        <w:t>HTML and CSS</w:t>
      </w:r>
    </w:p>
    <w:p>
      <w:pPr>
        <w:pStyle w:val="Title"/>
      </w:pPr>
      <w:r>
        <w:t>Data Analytics</w:t>
      </w:r>
    </w:p>
    <w:p>
      <w:pPr>
        <w:pStyle w:val="Title"/>
      </w:pPr>
      <w:r>
        <w:t>Web Building</w:t>
      </w:r>
    </w:p>
    <w:p>
      <w:pPr>
        <w:pStyle w:val="Title"/>
      </w:pPr>
      <w:r>
        <w:t>JavaScript</w:t>
      </w:r>
    </w:p>
    <w:p>
      <w:pPr>
        <w:pStyle w:val="Title"/>
      </w:pPr>
      <w:r>
        <w:t>Web Building</w:t>
      </w:r>
    </w:p>
    <w:p>
      <w:pPr>
        <w:pStyle w:val="Title"/>
      </w:pPr>
      <w:r>
        <w:t>Backend</w:t>
      </w:r>
    </w:p>
    <w:p>
      <w:pPr>
        <w:pStyle w:val="Title"/>
      </w:pPr>
      <w:r>
        <w:t>Data Analytics</w:t>
      </w:r>
    </w:p>
    <w:p>
      <w:pPr>
        <w:pStyle w:val="Title"/>
      </w:pPr>
      <w:r>
        <w:t>Web Building</w:t>
      </w:r>
    </w:p>
    <w:p>
      <w:pPr>
        <w:pStyle w:val="Title"/>
      </w:pPr>
      <w:r>
        <w:t>HTML and CSS</w:t>
      </w:r>
    </w:p>
    <w:p>
      <w:pPr>
        <w:pStyle w:val="Title"/>
      </w:pPr>
      <w:r>
        <w:t>Data Analytics</w:t>
      </w:r>
    </w:p>
    <w:p>
      <w:pPr>
        <w:pStyle w:val="Title"/>
      </w:pPr>
      <w:r>
        <w:t>JavaScript</w:t>
      </w:r>
    </w:p>
    <w:p>
      <w:pPr>
        <w:pStyle w:val="Title"/>
      </w:pPr>
      <w:r>
        <w:t>Backend</w:t>
      </w:r>
    </w:p>
    <w:p>
      <w:pPr>
        <w:pStyle w:val="Title"/>
      </w:pPr>
      <w:r>
        <w:t>Data Analytics</w:t>
      </w:r>
    </w:p>
    <w:p>
      <w:pPr>
        <w:pStyle w:val="Title"/>
      </w:pPr>
      <w:r>
        <w:t>HTML and CSS</w:t>
      </w:r>
    </w:p>
    <w:p>
      <w:pPr>
        <w:pStyle w:val="Title"/>
      </w:pPr>
      <w:r>
        <w:t>Data Analytics</w:t>
      </w:r>
    </w:p>
    <w:p>
      <w:pPr>
        <w:pStyle w:val="Title"/>
      </w:pPr>
      <w:r>
        <w:t>Programs</w:t>
      </w:r>
    </w:p>
    <w:p>
      <w:pPr>
        <w:pStyle w:val="Title"/>
      </w:pPr>
      <w:r>
        <w:t>JavaScript</w:t>
      </w:r>
    </w:p>
    <w:p>
      <w:pPr>
        <w:pStyle w:val="Title"/>
      </w:pPr>
      <w:r>
        <w:t>Programs</w:t>
      </w:r>
    </w:p>
    <w:p>
      <w:pPr>
        <w:pStyle w:val="Title"/>
      </w:pPr>
      <w:r>
        <w:t>Programs</w:t>
      </w:r>
    </w:p>
    <w:p>
      <w:pPr>
        <w:pStyle w:val="Title"/>
      </w:pPr>
      <w:r>
        <w:t>Backend</w:t>
      </w:r>
    </w:p>
    <w:p>
      <w:pPr>
        <w:pStyle w:val="Title"/>
      </w:pPr>
      <w:r>
        <w:t>Data Analytics</w:t>
      </w:r>
    </w:p>
    <w:p>
      <w:pPr>
        <w:pStyle w:val="Title"/>
      </w:pPr>
      <w:r>
        <w:t>ExampleGet your own SQL Server</w:t>
      </w:r>
    </w:p>
    <w:p>
      <w:pPr>
        <w:pStyle w:val="Title"/>
      </w:pPr>
      <w:r>
        <w:t>Free Tutorials</w:t>
      </w:r>
    </w:p>
    <w:p>
      <w:pPr>
        <w:pStyle w:val="Title"/>
      </w:pPr>
      <w:r>
        <w:t>References</w:t>
      </w:r>
    </w:p>
    <w:p>
      <w:pPr>
        <w:pStyle w:val="Title"/>
      </w:pPr>
      <w:r>
        <w:t>Create a Website</w:t>
      </w:r>
    </w:p>
    <w:p>
      <w:pPr>
        <w:pStyle w:val="Title"/>
      </w:pPr>
      <w:r>
        <w:t>Exercises</w:t>
      </w:r>
    </w:p>
    <w:p>
      <w:pPr>
        <w:pStyle w:val="Title"/>
      </w:pPr>
      <w:r>
        <w:t>Quizzes</w:t>
      </w:r>
    </w:p>
    <w:p>
      <w:pPr>
        <w:pStyle w:val="Title"/>
      </w:pPr>
      <w:r>
        <w:t>Get Certified</w:t>
      </w:r>
    </w:p>
    <w:p>
      <w:pPr>
        <w:pStyle w:val="Title"/>
      </w:pPr>
      <w:r>
        <w:t>Log in / Sign Up</w:t>
      </w:r>
    </w:p>
    <w:p>
      <w:pPr>
        <w:pStyle w:val="Title"/>
      </w:pPr>
      <w:r>
        <w:t>My Learning</w:t>
      </w:r>
    </w:p>
    <w:p>
      <w:pPr>
        <w:pStyle w:val="Title"/>
      </w:pPr>
      <w:r>
        <w:t>Upgrade</w:t>
      </w:r>
    </w:p>
    <w:p>
      <w:pPr>
        <w:pStyle w:val="Title"/>
      </w:pPr>
      <w:r>
        <w:t>Where To Start</w:t>
      </w:r>
    </w:p>
    <w:p>
      <w:pPr>
        <w:pStyle w:val="Title"/>
      </w:pPr>
      <w:r>
        <w:t>Code Editor (Try it)</w:t>
      </w:r>
    </w:p>
    <w:p>
      <w:pPr>
        <w:pStyle w:val="Title"/>
      </w:pPr>
      <w:r>
        <w:t>Videos</w:t>
      </w:r>
    </w:p>
    <w:p>
      <w:pPr>
        <w:pStyle w:val="Title"/>
      </w:pPr>
      <w:r>
        <w:t>Templates</w:t>
      </w:r>
    </w:p>
    <w:p>
      <w:pPr>
        <w:pStyle w:val="Title"/>
      </w:pPr>
      <w:r>
        <w:t>Web Hosting</w:t>
      </w:r>
    </w:p>
    <w:p>
      <w:pPr>
        <w:pStyle w:val="Title"/>
      </w:pPr>
      <w:r>
        <w:t>Create a Server</w:t>
      </w:r>
    </w:p>
    <w:p>
      <w:pPr>
        <w:pStyle w:val="Title"/>
      </w:pPr>
      <w:r>
        <w:t>How To's</w:t>
      </w:r>
    </w:p>
    <w:p>
      <w:pPr>
        <w:pStyle w:val="Title"/>
      </w:pPr>
      <w:r>
        <w:t>CSS Framework</w:t>
      </w:r>
    </w:p>
    <w:p>
      <w:pPr>
        <w:pStyle w:val="Title"/>
      </w:pPr>
      <w:r>
        <w:t>Browser Statistics</w:t>
      </w:r>
    </w:p>
    <w:p>
      <w:pPr>
        <w:pStyle w:val="Title"/>
      </w:pPr>
      <w:r>
        <w:t>Typing Speed</w:t>
      </w:r>
    </w:p>
    <w:p>
      <w:pPr>
        <w:pStyle w:val="Title"/>
      </w:pPr>
      <w:r>
        <w:t>Color Picker</w:t>
      </w:r>
    </w:p>
    <w:p>
      <w:pPr>
        <w:pStyle w:val="Title"/>
      </w:pPr>
      <w:r>
        <w:t>Code Game</w:t>
      </w:r>
    </w:p>
    <w:p>
      <w:pPr>
        <w:pStyle w:val="Title"/>
      </w:pPr>
      <w:r>
        <w:t>Newsletter</w:t>
      </w:r>
    </w:p>
    <w:p>
      <w:pPr>
        <w:pStyle w:val="Title"/>
      </w:pPr>
      <w:r>
        <w:t>For Teachers</w:t>
      </w:r>
    </w:p>
    <w:p>
      <w:pPr>
        <w:pStyle w:val="Title"/>
      </w:pPr>
      <w:r>
        <w:t>For Businesses</w:t>
      </w:r>
    </w:p>
    <w:p>
      <w:pPr>
        <w:pStyle w:val="Title"/>
      </w:pPr>
      <w:r>
        <w:t>Contact Us</w:t>
      </w:r>
    </w:p>
    <w:p>
      <w:pPr>
        <w:pStyle w:val="Title"/>
      </w:pPr>
      <w:r>
        <w:t>COLOR PICKER</w:t>
      </w:r>
    </w:p>
    <w:p>
      <w:pPr>
        <w:pStyle w:val="Title"/>
      </w:pPr>
      <w:r>
        <w:t>Top Tutorials</w:t>
      </w:r>
    </w:p>
    <w:p>
      <w:pPr>
        <w:pStyle w:val="Title"/>
      </w:pPr>
      <w:r>
        <w:t>Top References</w:t>
      </w:r>
    </w:p>
    <w:p>
      <w:pPr>
        <w:pStyle w:val="Title"/>
      </w:pPr>
      <w:r>
        <w:t>Top Examples</w:t>
      </w:r>
    </w:p>
    <w:p>
      <w:pPr>
        <w:pStyle w:val="Title"/>
      </w:pPr>
      <w:r>
        <w:t>Get Certified</w:t>
      </w:r>
    </w:p>
    <w:p>
      <w:pPr>
        <w:pStyle w:val="Title"/>
      </w:pPr>
      <w:r>
        <w:t>Create a free W3Schools account and get access to more features and learning materials:</w:t>
      </w:r>
    </w:p>
    <w:p>
      <w:r>
        <w:t>W3Schools offers a wide range of services and products for</w:t>
        <w:br/>
        <w:t xml:space="preserve">                beginners and professionals,helping millions of people everyday to learn and master new</w:t>
        <w:br/>
        <w:t xml:space="preserve">                skills.</w:t>
      </w:r>
    </w:p>
    <w:p>
      <w:r>
        <w:t>Enjoy our free tutorials like millions of other internet</w:t>
        <w:br/>
        <w:t xml:space="preserve">                      users since 1999</w:t>
      </w:r>
    </w:p>
    <w:p>
      <w:r>
        <w:t>Explore our selection of references covering all popular</w:t>
        <w:br/>
        <w:t xml:space="preserve">                      coding languages</w:t>
      </w:r>
    </w:p>
    <w:p>
      <w:r>
        <w:t>Create your own website withW3Schools Spaces- no setup required</w:t>
      </w:r>
    </w:p>
    <w:p>
      <w:r>
        <w:t>Test your skills with different exercises</w:t>
      </w:r>
    </w:p>
    <w:p>
      <w:r>
        <w:t>Test yourself with multiple choice questions</w:t>
      </w:r>
    </w:p>
    <w:p>
      <w:r>
        <w:t>Create afreeW3Schools Account to Improve Your Learning Experience</w:t>
      </w:r>
    </w:p>
    <w:p>
      <w:r>
        <w:t>Track your learning progress at W3Schools and collect</w:t>
        <w:br/>
        <w:t xml:space="preserve">                      rewards</w:t>
      </w:r>
    </w:p>
    <w:p>
      <w:r>
        <w:t>Become a PLUS user and unlock powerful features (ad-free,</w:t>
        <w:br/>
        <w:t xml:space="preserve">                      hosting, support,..)</w:t>
      </w:r>
    </w:p>
    <w:p>
      <w:r>
        <w:t>Not sure where you want to start? Follow our guided path</w:t>
      </w:r>
    </w:p>
    <w:p>
      <w:r>
        <w:t>With our online code editor, you can edit code and view</w:t>
        <w:br/>
        <w:t xml:space="preserve">                      the result in your browser</w:t>
      </w:r>
    </w:p>
    <w:p>
      <w:r>
        <w:t>Learn the basics of HTML in a fun and engaging video</w:t>
        <w:br/>
        <w:t xml:space="preserve">                      tutorial</w:t>
      </w:r>
    </w:p>
    <w:p>
      <w:r>
        <w:t>We have created a bunch of responsive website templates</w:t>
        <w:br/>
        <w:t xml:space="preserve">                      you can use - for free!</w:t>
      </w:r>
    </w:p>
    <w:p>
      <w:r>
        <w:t>Host your own website, and share it to the world withW3Schools Spaces</w:t>
      </w:r>
    </w:p>
    <w:p>
      <w:r>
        <w:t>Create your own server using Python, PHP, React.js,</w:t>
        <w:br/>
        <w:t xml:space="preserve">                      Node.js, Java, C#, etc.</w:t>
      </w:r>
    </w:p>
    <w:p>
      <w:r>
        <w:t>Large collection of code snippets for HTML, CSS and</w:t>
        <w:br/>
        <w:t xml:space="preserve">                      JavaScript</w:t>
      </w:r>
    </w:p>
    <w:p>
      <w:r>
        <w:t>Build fast and responsive sites using our freeW3.CSSframework</w:t>
      </w:r>
    </w:p>
    <w:p>
      <w:r>
        <w:t>Read long term trends of browser usage</w:t>
      </w:r>
    </w:p>
    <w:p>
      <w:r>
        <w:t>Use our color picker to find different RGB, HEX and HSL</w:t>
        <w:br/>
        <w:t xml:space="preserve">                      colors.</w:t>
      </w:r>
    </w:p>
    <w:p>
      <w:r>
        <w:t>W3Schools Coding Game! Help the lynx collect pine cones</w:t>
      </w:r>
    </w:p>
    <w:p>
      <w:r>
        <w:t>Join our newsletter and get access to exclusive content</w:t>
        <w:br/>
        <w:t xml:space="preserve">                      every month</w:t>
      </w:r>
    </w:p>
    <w:p>
      <w:r>
        <w:t>Contact us about W3Schools Academy for educational</w:t>
        <w:br/>
        <w:t xml:space="preserve">                      institutions</w:t>
      </w:r>
    </w:p>
    <w:p>
      <w:r>
        <w:t>Contact us about W3Schools Academy for your organization</w:t>
      </w:r>
    </w:p>
    <w:p>
      <w:r>
        <w:t>About sales:sales@w3schools.comAbout errors:help@w3schools.com</w:t>
      </w:r>
    </w:p>
    <w:p>
      <w:r>
        <w:t xml:space="preserve">SQL is a standard language for storing, manipulating and retrieving data </w:t>
        <w:br/>
        <w:t>in databases.</w:t>
      </w:r>
    </w:p>
    <w:p>
      <w:r>
        <w:t>Our SQL tutorial will teach you how to use SQL in:</w:t>
        <w:br/>
        <w:t>MySQL, SQL Server, MS Access, Oracle, Sybase, Informix, Postgres, and other database systems.</w:t>
      </w:r>
    </w:p>
    <w:p>
      <w:r>
        <w:t>With our online SQL editor, you can edit the SQL statements, and click on a button to view the result.</w:t>
      </w:r>
    </w:p>
    <w:p>
      <w:r>
        <w:t>Click on the "Try it Yourself" button to see how it works.</w:t>
      </w:r>
    </w:p>
    <w:p>
      <w:r>
        <w:t>Many chapters in this tutorial end with an exercise where you can check your level of knowledge.</w:t>
      </w:r>
    </w:p>
    <w:p>
      <w:r>
        <w:t>Which SQL statement is used to select all records from a table named 'Customers'?</w:t>
      </w:r>
    </w:p>
    <w:p>
      <w:r>
        <w:t>Learn by examples! This tutorial supplements all explanations with clarifying examples.</w:t>
      </w:r>
    </w:p>
    <w:p>
      <w:r>
        <w:t>Test your SQL skills at W3Schools!</w:t>
      </w:r>
    </w:p>
    <w:p>
      <w:r>
        <w:t>Note:This is an optional feature. You can study at W3Schools without creating an account.</w:t>
      </w:r>
    </w:p>
    <w:p>
      <w:r>
        <w:t>At W3Schools you will find a complete reference for keywords and functions:</w:t>
      </w:r>
    </w:p>
    <w:p>
      <w:r>
        <w:t>Data types and ranges for Microsoft Access, MySQL and SQL Server.</w:t>
      </w:r>
    </w:p>
    <w:p>
      <w:r>
        <w:t>Get certified by completingtheSQLcourse</w:t>
      </w:r>
    </w:p>
    <w:p>
      <w:r>
        <w:t>If you want to use W3Schools services as an educational institution, team or enterprise, send us an e-mail:sales@w3schools.com</w:t>
      </w:r>
    </w:p>
    <w:p>
      <w:r>
        <w:t>If you want to report an error, or if you want to make a suggestion, send us an e-mail:help@w3schools.com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