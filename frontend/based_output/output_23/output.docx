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3.13.5 documentation</w:t>
      </w:r>
    </w:p>
    <w:p>
      <w:pPr>
        <w:pStyle w:val="Title"/>
      </w:pPr>
      <w:r>
        <w:t>Download</w:t>
      </w:r>
    </w:p>
    <w:p>
      <w:pPr>
        <w:pStyle w:val="Title"/>
      </w:pPr>
      <w:r>
        <w:t>Docs by version</w:t>
      </w:r>
    </w:p>
    <w:p>
      <w:pPr>
        <w:pStyle w:val="Title"/>
      </w:pPr>
      <w:r>
        <w:t>Other resources</w:t>
      </w:r>
    </w:p>
    <w:p>
      <w:pPr>
        <w:pStyle w:val="Title"/>
      </w:pPr>
      <w:r>
        <w:t>Navigation</w:t>
      </w:r>
    </w:p>
    <w:p>
      <w:pPr>
        <w:pStyle w:val="Title"/>
      </w:pPr>
      <w:r>
        <w:t>Download</w:t>
      </w:r>
    </w:p>
    <w:p>
      <w:pPr>
        <w:pStyle w:val="Title"/>
      </w:pPr>
      <w:r>
        <w:t>Docs by version</w:t>
      </w:r>
    </w:p>
    <w:p>
      <w:pPr>
        <w:pStyle w:val="Title"/>
      </w:pPr>
      <w:r>
        <w:t>Other resources</w:t>
      </w:r>
    </w:p>
    <w:p>
      <w:pPr>
        <w:pStyle w:val="Title"/>
      </w:pPr>
      <w:r>
        <w:t>Navigation</w:t>
      </w:r>
    </w:p>
    <w:p>
      <w:r>
        <w:t>Welcome! This is the official documentation for Python 3.13.5.</w:t>
      </w:r>
    </w:p>
    <w:p>
      <w:r>
        <w:t>What's new in Python 3.13?Orall "What's new" documents since Python 2.0</w:t>
      </w:r>
    </w:p>
    <w:p>
      <w:r>
        <w:t>TutorialStart here: a tour of Python's syntax and features</w:t>
      </w:r>
    </w:p>
    <w:p>
      <w:r>
        <w:t>Library referenceStandard library and builtins</w:t>
      </w:r>
    </w:p>
    <w:p>
      <w:r>
        <w:t>Language referenceSyntax and language elements</w:t>
      </w:r>
    </w:p>
    <w:p>
      <w:r>
        <w:t>Python setup and usageHow to install, configure, and use Python</w:t>
      </w:r>
    </w:p>
    <w:p>
      <w:r>
        <w:t>Python HOWTOsIn-depth topic manuals</w:t>
      </w:r>
    </w:p>
    <w:p>
      <w:r>
        <w:t>Installing Python modulesThird-party modules and PyPI.org</w:t>
      </w:r>
    </w:p>
    <w:p>
      <w:r>
        <w:t>Distributing Python modulesPublishing modules for use by other people</w:t>
      </w:r>
    </w:p>
    <w:p>
      <w:r>
        <w:t>Extending and embeddingFor C/C++ programmers</w:t>
      </w:r>
    </w:p>
    <w:p>
      <w:r>
        <w:t>FAQsFrequently asked questions (with answers!)</w:t>
      </w:r>
    </w:p>
    <w:p>
      <w:r>
        <w:t>DeprecationsDeprecated functionality</w:t>
      </w:r>
    </w:p>
    <w:p>
      <w:r>
        <w:t>Global module indexAll modules and libraries</w:t>
      </w:r>
    </w:p>
    <w:p>
      <w:r>
        <w:t>General indexAll functions, classes, and terms</w:t>
      </w:r>
    </w:p>
    <w:p>
      <w:r>
        <w:t>Search pageSearch this documentation</w:t>
      </w:r>
    </w:p>
    <w:p>
      <w:r>
        <w:t>Complete table of contentsLists all sections and subsections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