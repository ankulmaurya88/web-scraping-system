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Tutorial</w:t>
      </w:r>
    </w:p>
    <w:p>
      <w:pPr>
        <w:pStyle w:val="Title"/>
      </w:pPr>
      <w:r>
        <w:t>Log in</w:t>
      </w:r>
    </w:p>
    <w:p>
      <w:pPr>
        <w:pStyle w:val="Title"/>
      </w:pPr>
      <w:r>
        <w:t>Create Account</w:t>
      </w:r>
    </w:p>
    <w:p>
      <w:pPr>
        <w:pStyle w:val="Title"/>
      </w:pPr>
      <w:r>
        <w:t>JavaScript Basics</w:t>
      </w:r>
    </w:p>
    <w:p>
      <w:pPr>
        <w:pStyle w:val="Title"/>
      </w:pPr>
      <w:r>
        <w:t>JS Variables &amp; Datatypes</w:t>
      </w:r>
    </w:p>
    <w:p>
      <w:pPr>
        <w:pStyle w:val="Title"/>
      </w:pPr>
      <w:r>
        <w:t>JS Operators</w:t>
      </w:r>
    </w:p>
    <w:p>
      <w:pPr>
        <w:pStyle w:val="Title"/>
      </w:pPr>
      <w:r>
        <w:t>JS Statements</w:t>
      </w:r>
    </w:p>
    <w:p>
      <w:pPr>
        <w:pStyle w:val="Title"/>
      </w:pPr>
      <w:r>
        <w:t>JS Loops</w:t>
      </w:r>
    </w:p>
    <w:p>
      <w:pPr>
        <w:pStyle w:val="Title"/>
      </w:pPr>
      <w:r>
        <w:t>JS Perfomance &amp; Debugging</w:t>
      </w:r>
    </w:p>
    <w:p>
      <w:pPr>
        <w:pStyle w:val="Title"/>
      </w:pPr>
      <w:r>
        <w:t>JS Object</w:t>
      </w:r>
    </w:p>
    <w:p>
      <w:pPr>
        <w:pStyle w:val="Title"/>
      </w:pPr>
      <w:r>
        <w:t>JS Function</w:t>
      </w:r>
    </w:p>
    <w:p>
      <w:pPr>
        <w:pStyle w:val="Title"/>
      </w:pPr>
      <w:r>
        <w:t>JS Array</w:t>
      </w:r>
    </w:p>
    <w:p>
      <w:pPr>
        <w:pStyle w:val="Title"/>
      </w:pPr>
      <w:r>
        <w:t>JS String</w:t>
      </w:r>
    </w:p>
    <w:p>
      <w:pPr>
        <w:pStyle w:val="Title"/>
      </w:pPr>
      <w:r>
        <w:t>JS Numbers</w:t>
      </w:r>
    </w:p>
    <w:p>
      <w:pPr>
        <w:pStyle w:val="Title"/>
      </w:pPr>
      <w:r>
        <w:t>JS Math</w:t>
      </w:r>
    </w:p>
    <w:p>
      <w:pPr>
        <w:pStyle w:val="Title"/>
      </w:pPr>
      <w:r>
        <w:t>JS Map</w:t>
      </w:r>
    </w:p>
    <w:p>
      <w:pPr>
        <w:pStyle w:val="Title"/>
      </w:pPr>
      <w:r>
        <w:t>JS Set</w:t>
      </w:r>
    </w:p>
    <w:p>
      <w:pPr>
        <w:pStyle w:val="Title"/>
      </w:pPr>
      <w:r>
        <w:t>JS Objects</w:t>
      </w:r>
    </w:p>
    <w:p>
      <w:pPr>
        <w:pStyle w:val="Title"/>
      </w:pPr>
      <w:r>
        <w:t>JS Advance</w:t>
      </w:r>
    </w:p>
    <w:p>
      <w:pPr>
        <w:pStyle w:val="Title"/>
      </w:pPr>
      <w:r>
        <w:t>JavaScript Exercises</w:t>
      </w:r>
    </w:p>
    <w:p>
      <w:pPr>
        <w:pStyle w:val="Title"/>
      </w:pPr>
      <w:r>
        <w:t>Why Learn JavaScript?</w:t>
      </w:r>
    </w:p>
    <w:p>
      <w:pPr>
        <w:pStyle w:val="Title"/>
      </w:pPr>
      <w:r>
        <w:t>Write and Run Your First JavaScript Program</w:t>
      </w:r>
    </w:p>
    <w:p>
      <w:pPr>
        <w:pStyle w:val="Title"/>
      </w:pPr>
      <w:r>
        <w:t>Fundamentals</w:t>
      </w:r>
    </w:p>
    <w:p>
      <w:pPr>
        <w:pStyle w:val="Title"/>
      </w:pPr>
      <w:r>
        <w:t>Functions and Events</w:t>
      </w:r>
    </w:p>
    <w:p>
      <w:pPr>
        <w:pStyle w:val="Title"/>
      </w:pPr>
      <w:r>
        <w:t>JavaScript Beginner Projects</w:t>
      </w:r>
    </w:p>
    <w:p>
      <w:pPr>
        <w:pStyle w:val="Title"/>
      </w:pPr>
      <w:r>
        <w:t>JavaScript Data Structure</w:t>
      </w:r>
    </w:p>
    <w:p>
      <w:pPr>
        <w:pStyle w:val="Title"/>
      </w:pPr>
      <w:r>
        <w:t>Object Oriented Programming</w:t>
      </w:r>
    </w:p>
    <w:p>
      <w:pPr>
        <w:pStyle w:val="Title"/>
      </w:pPr>
      <w:r>
        <w:t>Browser and Document Object Model</w:t>
      </w:r>
    </w:p>
    <w:p>
      <w:pPr>
        <w:pStyle w:val="Title"/>
      </w:pPr>
      <w:r>
        <w:t>Asynchronous JavaScript</w:t>
      </w:r>
    </w:p>
    <w:p>
      <w:pPr>
        <w:pStyle w:val="Title"/>
      </w:pPr>
      <w:r>
        <w:t>JavaScript Intermediate Projects</w:t>
      </w:r>
    </w:p>
    <w:p>
      <w:pPr>
        <w:pStyle w:val="Title"/>
      </w:pPr>
      <w:r>
        <w:t>JavaScript JSON</w:t>
      </w:r>
    </w:p>
    <w:p>
      <w:pPr>
        <w:pStyle w:val="Title"/>
      </w:pPr>
      <w:r>
        <w:t>Regular Expression and Validation</w:t>
      </w:r>
    </w:p>
    <w:p>
      <w:pPr>
        <w:pStyle w:val="Title"/>
      </w:pPr>
      <w:r>
        <w:t>Exception and Error Handling</w:t>
      </w:r>
    </w:p>
    <w:p>
      <w:pPr>
        <w:pStyle w:val="Title"/>
      </w:pPr>
      <w:r>
        <w:t>Testing and Performance Optimization</w:t>
      </w:r>
    </w:p>
    <w:p>
      <w:pPr>
        <w:pStyle w:val="Title"/>
      </w:pPr>
      <w:r>
        <w:t>Interesting Facts</w:t>
      </w:r>
    </w:p>
    <w:p>
      <w:pPr>
        <w:pStyle w:val="Title"/>
      </w:pPr>
      <w:r>
        <w:t>JavaScript Advanced Projects</w:t>
      </w:r>
    </w:p>
    <w:p>
      <w:pPr>
        <w:pStyle w:val="Title"/>
      </w:pPr>
      <w:r>
        <w:t>JavaScript Quiz</w:t>
      </w:r>
    </w:p>
    <w:p>
      <w:pPr>
        <w:pStyle w:val="Title"/>
      </w:pPr>
      <w:r>
        <w:t>JavaScript Practice</w:t>
      </w:r>
    </w:p>
    <w:p>
      <w:pPr>
        <w:pStyle w:val="Title"/>
      </w:pPr>
      <w:r>
        <w:t>JavaScript Exercises</w:t>
      </w:r>
    </w:p>
    <w:p>
      <w:pPr>
        <w:pStyle w:val="Title"/>
      </w:pPr>
      <w:r>
        <w:t>Interview Questions</w:t>
      </w:r>
    </w:p>
    <w:p>
      <w:pPr>
        <w:pStyle w:val="Title"/>
      </w:pPr>
      <w:r>
        <w:t>Libraries and Frameworks</w:t>
      </w:r>
    </w:p>
    <w:p>
      <w:pPr>
        <w:pStyle w:val="Title"/>
      </w:pPr>
      <w:r>
        <w:t>Features of JavaScript</w:t>
      </w:r>
    </w:p>
    <w:p>
      <w:pPr>
        <w:pStyle w:val="Title"/>
      </w:pPr>
      <w:r>
        <w:t>Applications of JavaScript</w:t>
      </w:r>
    </w:p>
    <w:p>
      <w:pPr>
        <w:pStyle w:val="Title"/>
      </w:pPr>
      <w:r>
        <w:t>JavaScript vs. Other Programming Languages</w:t>
      </w:r>
    </w:p>
    <w:p>
      <w:pPr>
        <w:pStyle w:val="Title"/>
      </w:pPr>
      <w:r>
        <w:t>List of Companies Using JavaScript</w:t>
      </w:r>
    </w:p>
    <w:p>
      <w:pPr>
        <w:pStyle w:val="Title"/>
      </w:pPr>
      <w:r>
        <w:t>Career &amp; Jobs in JavaScript</w:t>
      </w:r>
    </w:p>
    <w:p>
      <w:pPr>
        <w:pStyle w:val="Title"/>
      </w:pPr>
      <w:r>
        <w:t>Introduction of JavaScript</w:t>
      </w:r>
    </w:p>
    <w:p>
      <w:pPr>
        <w:pStyle w:val="Title"/>
      </w:pPr>
      <w:r>
        <w:t>First program - Hello Geeks</w:t>
      </w:r>
    </w:p>
    <w:p>
      <w:pPr>
        <w:pStyle w:val="Title"/>
      </w:pPr>
      <w:r>
        <w:t>JavaScript Variables</w:t>
      </w:r>
    </w:p>
    <w:p>
      <w:pPr>
        <w:pStyle w:val="Title"/>
      </w:pPr>
      <w:r>
        <w:t>Data Types in JavaScript</w:t>
      </w:r>
    </w:p>
    <w:p>
      <w:pPr>
        <w:pStyle w:val="Title"/>
      </w:pPr>
      <w:r>
        <w:t>JavaScript Arithmetic Operators</w:t>
      </w:r>
    </w:p>
    <w:p>
      <w:pPr>
        <w:pStyle w:val="Title"/>
      </w:pPr>
      <w:r>
        <w:t>JavaScript Type Conversion</w:t>
      </w:r>
    </w:p>
    <w:p>
      <w:pPr>
        <w:pStyle w:val="Title"/>
      </w:pPr>
      <w:r>
        <w:t>Thank You!</w:t>
      </w:r>
    </w:p>
    <w:p>
      <w:pPr>
        <w:pStyle w:val="Title"/>
      </w:pPr>
      <w:r>
        <w:t>What kind of Experience do you want to share?</w:t>
      </w:r>
    </w:p>
    <w:p>
      <w:pPr>
        <w:pStyle w:val="Title"/>
      </w:pPr>
      <w:r>
        <w:t>Libraries</w:t>
      </w:r>
    </w:p>
    <w:p>
      <w:pPr>
        <w:pStyle w:val="Title"/>
      </w:pPr>
      <w:r>
        <w:t>Frameworks</w:t>
      </w:r>
    </w:p>
    <w:p>
      <w:r>
        <w:t>JavaScript is a programming language used to create dynamic content for websites. It is a lightweight, cross-platform, and single-threaded programming language. It's an interpreted language that executes code line by line, providing more flexibility.</w:t>
      </w:r>
    </w:p>
    <w:p>
      <w:r>
        <w:t>Mostly browsers can run JavaScript directly, so there's no need to install a compiler. However, the built-in browser console isn’t very beginner-friendly. That’s why we’ve added an online editor below to help you get started easily.</w:t>
      </w:r>
    </w:p>
    <w:p>
      <w:r>
        <w:t>Before we start, We recommend you to edit the code and try to print your own name.</w:t>
      </w:r>
    </w:p>
    <w:p>
      <w:r>
        <w:t>Let's ExploreJavaScript's fundamentalswhich will help build you a understanding to start with JavaScript</w:t>
      </w:r>
    </w:p>
    <w:p>
      <w:r>
        <w:t>Functions in JavaScript are reusable blocks of code that perform a specific task. Events are actions that happen in the browser, such as mouse clicks, keyboard input, or page loading.</w:t>
      </w:r>
    </w:p>
    <w:p>
      <w:r>
        <w:t>Now you have a basic understanding of JavaScript. So start with some beginner level projects to clear your concept and to implement in real world applications.</w:t>
      </w:r>
    </w:p>
    <w:p>
      <w:r>
        <w:t>JavaScript provides a versatile set of data structures that help in efficient data storage, manipulation, and problem-solving. In this section, we will explore each data structure and algorithm in detail.</w:t>
      </w:r>
    </w:p>
    <w:p>
      <w:r>
        <w:t>JavaScript's built-in utilities and ES6+ enhancements provide additional data structures, including the following</w:t>
      </w:r>
    </w:p>
    <w:p>
      <w:r>
        <w:t>To learn data structure and algorithm with JavaScript in detail, you can refer to ourDSA with JavaScript Tutorial.</w:t>
      </w:r>
    </w:p>
    <w:p>
      <w:r>
        <w:t>Object-Oriented Programming (OOP) in JavaScript, a concept that enables the structure of code by modeling real-world entities as objects with properties and behaviors.</w:t>
      </w:r>
    </w:p>
    <w:p>
      <w:r>
        <w:t>Now you have a good understanding of JavaScript. So let's implement all these in some real world applications.</w:t>
      </w:r>
    </w:p>
    <w:p>
      <w:r>
        <w:t>It is a lightweight data format for storing and exchanging data widely used to send data between a server and a client.</w:t>
      </w:r>
    </w:p>
    <w:p>
      <w:r>
        <w:t>Regular expressions plays important role for validation. Validations help ensure that data entered by users meets specific criteria.</w:t>
      </w:r>
    </w:p>
    <w:p>
      <w:r>
        <w:t>Exception and Error handling is crucial for ensuring the reliability and stability of JavaScript applications by handling errors effectively</w:t>
      </w:r>
    </w:p>
    <w:p>
      <w:r>
        <w:t>This section covers all the interesting facts and features which made JavaScript so popular and will easy if you are switching from other programming languages also.</w:t>
      </w:r>
    </w:p>
    <w:p>
      <w:r>
        <w:t>Now you have covered almost all the important concepts of JavaScript. These projects will improve and revise your JavaScript Knowledge.</w:t>
      </w:r>
    </w:p>
    <w:p>
      <w:r>
        <w:t>For all lists of Projects follow the article-JavaScript Project Ideas with Source Code</w:t>
      </w:r>
    </w:p>
    <w:p>
      <w:r>
        <w:t>This section offers a collection of practice Quiz designed to test and support understanding of various concepts in JavaScript.</w:t>
      </w:r>
    </w:p>
    <w:p>
      <w:r>
        <w:t>The javaScript Coding Practice Problems page offers exercises for all skill levels, covering basic Numbers, String to advanced structures like Stack, Queue. These problems help build a strong foundation and boost confidence in solving real-world coding challenges.</w:t>
      </w:r>
    </w:p>
    <w:p>
      <w:r>
        <w:t>This section provides a list of interview questions related to JavaScript.</w:t>
      </w:r>
    </w:p>
    <w:p>
      <w:r>
        <w:t>For a quick recap of JavaScript read the article -JavaScript Cheat Sheet</w:t>
      </w:r>
    </w:p>
    <w:p>
      <w:r>
        <w:t>JavaScript libraries and frameworks play a important role in modern web development. They offer built-in functions and methods that enhance web pages, making them more dynamic and interactive. They handle repetitive tasks, allowing developers to focus on core functionality.</w:t>
      </w:r>
    </w:p>
    <w:p>
      <w:r>
        <w:t>Also, they provide project structure and data flow structure that helps to create fast and more reliable applications.</w:t>
      </w:r>
    </w:p>
    <w:p>
      <w:r>
        <w:t>Libraries provide pre-built solutions for common tasks. Developers can use these functions instead of writing code from scratch, saving valuable time. Here are a few popular libraries of JavaScript.</w:t>
      </w:r>
    </w:p>
    <w:p>
      <w:r>
        <w:t>Frameworks, offer a comprehensive structure for building applications. Here are a few popular frameworks of JavaScript.</w:t>
      </w:r>
    </w:p>
    <w:p>
      <w:r>
        <w:t>JavaScript is one of the most widely used programming languages, known for its flexibility and versatility in web development. Here are some key features or characteristics:</w:t>
      </w:r>
    </w:p>
    <w:p>
      <w:r>
        <w:t>JavaScript is a versatile language that powers various applications, from web development to mobile apps, making it an essential tool for modern programming.</w:t>
      </w:r>
    </w:p>
    <w:p>
      <w:r>
        <w:t>Below is a comparison of JavaScript with Python, C++, and Java:</w:t>
      </w:r>
    </w:p>
    <w:p>
      <w:r>
        <w:t>Multi-paradigm (event-driven, functional, object-oriented)</w:t>
      </w:r>
    </w:p>
    <w:p>
      <w:r>
        <w:t>Multi-paradigm (object-oriented, procedural, functional)</w:t>
      </w:r>
    </w:p>
    <w:p>
      <w:r>
        <w:t>Multi-paradigm (procedural, object-oriented, generic)</w:t>
      </w:r>
    </w:p>
    <w:p>
      <w:r>
        <w:t>Web development, mobile apps, real-time applications</w:t>
      </w:r>
    </w:p>
    <w:p>
      <w:r>
        <w:t>Web development, data analysis, machine learning</w:t>
      </w:r>
    </w:p>
    <w:p>
      <w:r>
        <w:t>System programming, game development, high-performance applications</w:t>
      </w:r>
    </w:p>
    <w:p>
      <w:r>
        <w:t>Large-scale applications, enterprise software</w:t>
      </w:r>
    </w:p>
    <w:p>
      <w:r>
        <w:t>These are some popular companies that use JavaScript in their workflow</w:t>
      </w:r>
    </w:p>
    <w:p>
      <w:r>
        <w:t>Google uses JavaScript extensively in its web services, including Gmail and Google Maps.</w:t>
      </w:r>
    </w:p>
    <w:p>
      <w:r>
        <w:t>Facebook’s front-end is built with React, a JavaScript library, for a dynamic user interface.</w:t>
      </w:r>
    </w:p>
    <w:p>
      <w:r>
        <w:t>Netflix uses JavaScript for their interactive user interface and in their backend services.</w:t>
      </w:r>
    </w:p>
    <w:p>
      <w:r>
        <w:t>Airbnb relies on JavaScript, using Node.js for scalable back-end development and React for the front end.</w:t>
      </w:r>
    </w:p>
    <w:p>
      <w:r>
        <w:t>LinkedIn uses JavaScript for both front-end and back-end development, enabling real-time interaction.</w:t>
      </w:r>
    </w:p>
    <w:p>
      <w:r>
        <w:t>JavaScript is used by Uber for real-time tracking and routing, employing both front-end and back-end technologies.</w:t>
      </w:r>
    </w:p>
    <w:p>
      <w:r>
        <w:t>Twitter uses JavaScript for handling its dynamic feeds and providing a seamless user experience.</w:t>
      </w:r>
    </w:p>
    <w:p>
      <w:r>
        <w:t>PayPal’s front-end is powered by JavaScript, offering smooth, interactive user experiences.</w:t>
      </w:r>
    </w:p>
    <w:p>
      <w:r>
        <w:t>eBay uses JavaScript to build their responsive, dynamic web applications and enhance user interactions.</w:t>
      </w:r>
    </w:p>
    <w:p>
      <w:r>
        <w:t>Slack's web client and several of its real-time communication features are powered by JavaScript.</w:t>
      </w:r>
    </w:p>
    <w:p>
      <w:r>
        <w:t>JavaScript opens up a variety of career opportunities, as it is essential for web development, app creation, and dynamic user interfaces. Here are some top career paths for JavaScript developers</w:t>
      </w:r>
    </w:p>
    <w:p>
      <w:r>
        <w:t>If you are a person, who is more into study from Courses.JavaScript CourseProvides you Complete Beginner to Advanced learning.</w:t>
      </w:r>
    </w:p>
    <w:p>
      <w:r>
        <w:t>Get detailed list of all JavaScript Topics-JavaScript Complete Guide – A to Z</w:t>
      </w:r>
    </w:p>
    <w:p>
      <w:r>
        <w:t>Already have an account ?Log in</w:t>
      </w:r>
    </w:p>
    <w:p>
      <w:r>
        <w:t>*Please enter your email address or userHandle.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